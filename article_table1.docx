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1.5913e-12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2.7461e+03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1.7545e+03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4.0403e+02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6.1125e+00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2.7791e+09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9.7558e+08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3.7144e+04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7.6776e+03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6.1241e+02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4.0826e+01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8.6441e+03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7.1827e+03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1.2895e+03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3.7168e+03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4.7573e+02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2.7079e+01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2.4939e+06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1.6903e+06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1.4288e+05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6.3171e+04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5.5245e+02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3.4208e+01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2.0084e+09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1.4951e+09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3.7349e+04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1.3122e+04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5.9171e+02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7.2082e+01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9.0487e+09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6.3668e+09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1.0700e+05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6.3388e+04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1.6032e+03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8.5896e+02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5.2588e+05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3.0744e+05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3.0010e+02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7.0785e-02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4.7978e+02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3.8177e+01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1.2208e+10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1.8100e+09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3.6360e+04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6.0809e+03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1.4524e+03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3.0873e+02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1.4609e+10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1.1033e+09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6.1021e+04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7.5424e+03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1.3504e+03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1.3082e+02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2.6216e+03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2.4781e+03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5.5120e-03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4.7017e+02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1.7487e+01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2.2681e+03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3.9861e+03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1.9351e+04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4.1318e+03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4.8763e+02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4.0092e+00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5.6332e+02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1.3369e+01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9.0454e-06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7.9166e+02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1.1981e+01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7.2777e+02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3.4202e+01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6.3966e+02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7.0627e+00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1.0713e+03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6.3756e+01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6.2978e+02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3.2103e+01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6.0169e+02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1.8489e+00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8.9708e+02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3.7734e+01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7.7663e+02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6.2617e+01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6.7107e+02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1.0935e+01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1.2208e+03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9.3101e+01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6.0037e+02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3.0070e+01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6.0721e+02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4.6139e+00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8.5750e+02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4.8350e+01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6.9756e+02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4.9910e+01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6.4284e+02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1.5199e+01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1.2126e+03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2.2731e+02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8.3674e+02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6.4569e+01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6.7083e+02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1.0540e+01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1.6920e+03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2.1085e+02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7.7586e+02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2.1362e+01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6.4921e+02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5.1030e+00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1.1174e+03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3.9997e+01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7.5698e+02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1.4858e+01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6.4423e+02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2.6877e+00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1.3909e+03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4.9835e+01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7.0857e+02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3.4752e+01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6.4604e+02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7.9967e+00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9.9913e+02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5.4874e+01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6.1004e+02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9.3191e+00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8.4421e+02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7.1946e+00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8.6716e+02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1.5138e+01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9.1371e+02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1.7786e+01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3.0397e+03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2.8676e+02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9.7477e+02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2.5965e+01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5.9509e+03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9.5781e+02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5.6127e+03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7.1730e+02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9.1317e+02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2.6497e+01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3.5067e+03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1.0138e+03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3.8145e+03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4.6165e+02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1.0017e+03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3.8476e+01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7.6413e+03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2.6702e+03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6.2162e+03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7.7034e+02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8.8200e+02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1.7727e+01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2.0149e+03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6.3927e+02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4.1912e+03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5.0897e+02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5.5614e+01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7.0666e+03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1.8614e+03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5.2030e+03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6.7950e+02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1.0502e+03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5.2265e+01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1.2953e+04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3.8518e+03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5.6030e+03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6.8409e+02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1.0516e+03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2.1058e+01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5.5369e+03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1.0785e+03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8.0997e+03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3.5233e+02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1.0486e+03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1.3247e+01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5.1596e+03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4.3930e+02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8.0274e+03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2.2585e+02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9.4390e+02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3.4907e+01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3.9434e+03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7.5435e+02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4.8535e+03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7.6029e+02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9.1081e+02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8.9787e+00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1.0556e-13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5.8440e+03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3.1609e+02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F10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1.1270e+03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1.3483e+01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8.8925e+03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4.0080e+03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1.3593e+03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3.3817e+01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1.5558e+03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1.2107e+02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1.1669e+08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8.1746e+07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2.3952e+06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2.7844e+06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3.4890e+01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9.3141e+05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7.7400e+05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3.5405e+04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2.6371e+04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1.4923e+03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9.6510e+01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4.1259e+07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2.9292e+07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1.5984e+05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1.0683e+05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1.8823e+03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7.7390e+02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6.3783e+07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8.4193e+07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4.4655e+06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2.2171e+07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5.0433e+03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4.6519e+03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3.7995e+08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7.0127e+08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3.6931e+08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1.0524e+09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1.3014e+03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5.9936e+01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2.1761e+06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1.6006e+06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3.5719e+05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1.9196e+05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2.0311e+03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2.8877e+02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1.0668e+09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2.5568e+08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3.4437e+08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1.7009e+08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3.6211e+03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4.0020e+02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1.5346e+09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2.7203e+08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6.0003e+08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2.2179e+08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1.2118e+03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3.2259e+01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3.7314e+04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2.2188e+04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1.3314e+04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9.7411e+03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1.1609e+03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2.6685e+01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1.7175e+06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8.2128e+05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3.0915e+04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1.4964e+04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1.4425e+03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1.4469e+01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1.5397e+03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3.3290e+01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2.2142e+03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1.5765e+02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1.8055e+05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9.1771e+04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2.1872e+04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1.3535e+04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2.8305e+03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2.9201e+02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4.3045e+04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3.4017e+04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1.8437e+04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1.5621e+04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2.8025e+03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2.8494e+02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8.1749e+05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1.2572e+06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7.9364e+04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6.1567e+04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3.4162e+03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3.7138e+02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1.9002e+05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3.0825e+05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2.2711e+06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1.0905e+07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2.3775e+03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2.6045e+02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3.4834e+05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1.2153e+06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4.5044e+04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5.0205e+04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3.2200e+03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4.4465e+02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6.5304e+03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4.0558e+03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1.2135e+05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7.3619e+04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3.4747e+03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3.7697e+02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1.4874e+05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9.7134e+04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1.1284e+07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1.0636e+07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3.5373e+03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2.0007e+02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1.8941e+05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8.2832e+04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6.6340e+07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2.9919e+07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3.3895e+03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1.4846e+02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5.5910e+03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3.3722e+03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6.7429e+03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6.3845e+03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2.8190e+03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3.0956e+02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5.7237e+04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3.4872e+04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7.2678e+03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4.9999e+03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2.0175e+03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1.2873e+02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1.8833e+03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8.2815e+01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1.8543e+03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2.1190e+01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1.9159e+03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4.8471e+00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2.2760e+03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1.8760e+02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6.4227e+05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4.2625e+05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6.4574e+05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6.7286e+05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2.2091e+03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1.8168e+02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2.3588e+05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1.9267e+05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1.8432e+04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2.1337e+04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2.6004e+03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2.7440e+02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2.5569e+06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2.8412e+06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2.5904e+06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1.6983e+06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1.9617e+03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1.2728e+02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6.0435e+05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5.5262e+05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2.5157e+06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7.7985e+06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2.4548e+03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2.2958e+02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2.2946e+06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5.4580e+06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1.0780e+07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3.6292e+07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2.7944e+03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3.7619e+02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1.8689e+05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1.4521e+05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5.5445e+05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1.9576e+05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2.3845e+03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1.5700e+02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3.1947e+06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1.7532e+06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2.4141e+07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1.2622e+07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2.4750e+03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1.2231e+02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4.0869e+06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1.6824e+06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9.5091e+07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3.2554e+07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2.4033e+03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3.0662e+02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1.4265e+05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9.9674e+04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8.9185e+03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1.0115e+04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1.8225e+03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3.5064e+01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3.2485e+05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1.1503e+05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8.0227e+03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3.9370e+03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F20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2.2338e+03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1.0420e+02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2.3330e+03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6.7383e+01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2.6536e+03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9.2146e+02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2.4580e+03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1.3108e+02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2.6761e+01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3.8633e+03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2.0120e+03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2.5425e+03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2.2843e+02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2.4234e+03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3.5711e+01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5.3776e+03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1.1666e+03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2.7202e+03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2.2269e+02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2.5823e+03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6.8897e+01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7.0074e+03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1.8306e+03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2.3628e+03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1.2328e+02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2.3816e+03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1.6586e+01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4.6306e+03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1.4898e+03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2.7650e+03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2.4527e+02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2.5007e+03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3.8354e+01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6.4977e+03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1.5976e+03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2.9937e+03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1.8241e+02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2.6433e+03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8.3115e+01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7.2328e+03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7.4210e+02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2.6308e+03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1.4161e+02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2.5543e+03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1.9932e+01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8.0272e+03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2.6281e+03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2.6060e+03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8.3496e+01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2.5366e+03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1.3459e+01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3.8360e+03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1.5012e+02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2.6938e+03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2.2679e+02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2.4662e+03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3.2444e+01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4.6249e+03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2.2462e+03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2.1411e+03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5.8920e+01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2.4082e+03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8.3487e+00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3.5249e+03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1.5624e+03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2.5787e+03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1.5780e+02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2.8364e+03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1.4709e+02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2.8852e+03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1.7291e+00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2.8660e+03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2.9916e+01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3.0034e+01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3.0116e+03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4.7833e+01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2.7717e+03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2.4884e+01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3.0306e+03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4.9039e+01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2.8886e+03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8.5491e+00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3.0521e+03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1.1514e+02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3.1690e+03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8.2018e+01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2.9531e+03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2.6293e+01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2.7484e+03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3.9237e+01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2.9292e+03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5.7901e+01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2.9775e+03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4.0418e+01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2.8349e+03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3.4064e+01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2.9867e+03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3.9393e+01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3.3399e+03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4.8958e+02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3.3319e+03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1.5425e+02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3.3725e+03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1.1278e+02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2.9113e+03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2.4731e+01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2.9843e+03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3.0439e+01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3.1557e+03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2.3680e+01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3.2128e+03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9.5873e+01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2.9098e+03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1.0324e+01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3.0651e+03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1.2905e+01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3.5778e+03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1.1573e+02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3.2924e+03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1.8069e+02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3.3761e+03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1.1725e+02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6.5286e+00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2.7554e+03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9.3325e+00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2.9506e+03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1.4253e+01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2.8874e+03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2.3445e-01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2.9134e+03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2.5186e+02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3.2091e+03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8.9069e+00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3.1182e+03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3.9218e+01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5.1423e+03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7.1756e+02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3.2538e+03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1.9912e+01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3.4139e+03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4.5128e+01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4.9811e+03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2.9290e+02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3.2241e+03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1.2498e+01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3.2031e+03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4.5423e+01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7.6261e+03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1.6261e+03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3.3507e+03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7.7715e+01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3.3080e+03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2.5902e+01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4.7877e+03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3.8604e+02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3.2547e+03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3.1523e+01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3.4245e+03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9.3197e+01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6.1156e+03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6.9057e+02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1.9128e+01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4.1649e+03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7.9047e+02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8.9766e+03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2.4463e+03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3.4471e+03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1.4308e+02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3.1360e+03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6.6594e+01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6.8820e+03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3.4569e+02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3.4070e+03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3.6011e+01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3.8052e+03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1.4507e+02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6.5500e+03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1.2444e+02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3.3308e+03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1.5435e+01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3.8783e+03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7.3798e+01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7.4817e+03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1.3973e+03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3.3015e+03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3.4547e+02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3.1453e+03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5.4827e+01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4.6521e+03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1.0443e+02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3.2062e+03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2.9392e+00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3.1774e+03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5.6128e+01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3.4958e+03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1.0487e+02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5.1279e+03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1.1831e+02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4.1146e+03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2.5665e+02</w:t>
            </w:r>
          </w:p>
        </w:tc>
        <w:tc>
          <w:tcPr>
            <w:tcW w:type="dxa" w:w="283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3.7511e+06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2.1567e+06</w:t>
            </w:r>
          </w:p>
        </w:tc>
        <w:tc>
          <w:tcPr>
            <w:tcW w:type="dxa" w:w="283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3.7719e+03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1.7532e+02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6.5582e+04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8.9070e+04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4.8371e+03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4.3579e+02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1.0083e+07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7.5148e+06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3.7014e+03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1.4801e+02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6.9404e+06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5.9397e+06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4.1056e+03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4.0999e+02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1.1566e+06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1.9804e+06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5.0498e+03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3.7782e+02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1.1971e+06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5.4443e+05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4.6638e+03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2.6288e+02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7.3917e+07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2.6742e+07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4.6414e+03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1.5603e+02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9.0480e+07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2.1251e+07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3.9949e+03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2.6626e+02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5.4562e+03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2.7886e+03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3.5058e+03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7.8422e+01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1.3097e+04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3.3454e+03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hRule="exact" w:val="289"/>
        </w:trPr>
        <w:tc>
          <w:tcPr>
            <w:tcW w:type="dxa" w:w="1179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79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Overall Rank</w:t>
            </w:r>
          </w:p>
        </w:tc>
        <w:tc>
          <w:tcPr>
            <w:tcW w:type="dxa" w:w="1366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RANK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+/=-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AVG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EWFO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~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1.3448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6.3448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HGS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28/0/1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8.4828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5.1379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7.7586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28/0/1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7.7586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8.931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8.7931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25/2/2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4.5862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DE</w:t>
            </w:r>
          </w:p>
        </w:tc>
        <w:tc>
          <w:tcPr>
            <w:tcW w:type="dxa" w:w="1179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366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22/2/5</w:t>
            </w:r>
          </w:p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2.8621</w:t>
            </w:r>
          </w:p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