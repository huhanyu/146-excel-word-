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CCMSCSA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2.7686e+00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8.1881e-01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3.2905e-01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1.1239e-01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3.4879e+00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6.5880e-01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CCMSCSA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6.0072e+03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2.2964e+03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6.3391e+02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3.9365e+00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9.0004e+02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2.2269e+01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2.3343e+03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6.2090e+02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6.5907e+02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4.2644e+00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1.0809e+03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2.8681e+01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CCMSCSA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1.9785e+03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2.5732e+02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1.4003e+03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3.1190e-02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1.6194e+03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9.5156e-01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7.7797e+03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8.0010e+02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1.4003e+03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1.0396e-01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1.6214e+03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6.0354e-01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F10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CCMSCSA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4.0138e+03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3.7287e+03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4.1802e+03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1.5361e+03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2.5000e+03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3.8827e+03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1.4280e+03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2.7331e+03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1.8214e+02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2.6527e+03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2.9364e+01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CCMSCSA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2.6000e+03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3.1000e+03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0.0000e+00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CSA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2.6629e+03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2.5094e+01</w:t>
            </w:r>
          </w:p>
        </w:tc>
        <w:tc>
          <w:tcPr>
            <w:tcW w:type="dxa" w:w="283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3.1272e+07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1.0601e+08</w:t>
            </w:r>
          </w:p>
        </w:tc>
        <w:tc>
          <w:tcPr>
            <w:tcW w:type="dxa" w:w="283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1.1493e+05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1.6329e+05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