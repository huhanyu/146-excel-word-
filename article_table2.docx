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3.5080e+03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3.7000e+03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6.3112e-09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4.5988e+02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2.9391e+01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5.5291e-14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3.0017e+02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6.7730e-01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4.1873e+02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2.7491e+01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2.5983e+09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1.0684e+09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4.2834e+04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1.0375e+04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6.1294e+02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4.1876e+01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2.5849e+06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1.9102e+06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1.4120e+05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6.7928e+04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5.5978e+02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4.6403e+01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2.3544e+03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2.5831e+03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2.4137e-03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4.5911e+02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2.8584e+01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1.7666e+09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1.2461e+09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3.8920e+04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1.3012e+04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5.7509e+02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9.2527e+01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1.0428e+10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7.4065e+09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1.0233e+05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8.3521e+04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1.2971e+03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7.2623e+02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2.2449e+08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1.3107e+08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7.1114e+04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8.6164e+03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6.1554e+02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4.5464e+01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1.8075e+04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6.7617e+03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2.7592e-01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4.9066e+02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2.4049e+01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1.9785e+10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2.5500e+09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5.9669e+04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7.3983e+03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3.4718e+03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7.6576e+02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1.7123e+10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2.3000e+09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6.1728e+04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5.8953e+03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2.6585e+03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7.3528e+02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F6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5.4997e+02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1.0799e+01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6.0000e+02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8.8363e-05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7.8314e+02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1.1758e+01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5.7200e+02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1.2799e+01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6.0002e+02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1.7155e-02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8.0558e+02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1.8052e+01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7.1624e+02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3.0519e+01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6.4194e+02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6.7543e+00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1.0889e+03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7.7583e+01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7.8745e+02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6.7113e+01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6.7192e+02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1.2008e+01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1.2270e+03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9.1682e+01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7.0045e+02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3.9063e+01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6.4539e+02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9.5302e+00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1.0322e+03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6.1821e+01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5.9824e+02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2.4178e+01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6.0670e+02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3.0181e+00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8.4849e+02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3.1989e+01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7.1629e+02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5.5700e+01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6.4125e+02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1.3073e+01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1.1753e+03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2.2462e+02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7.9498e+02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5.0086e+01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6.6235e+02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1.0287e+01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1.2082e+03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9.0956e+01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8.2776e+02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7.5238e+01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6.7162e+02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1.0373e+01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1.8482e+03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2.8943e+02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8.2790e+02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2.1862e+01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6.5847e+02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5.2295e+00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1.1675e+03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3.3346e+01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8.1410e+02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2.4681e+01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6.5534e+02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5.6173e+00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1.1778e+03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4.3298e+01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F7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F8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F9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8.4736e+02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1.0081e+01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9.0693e+02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7.7647e+00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3.1059e+03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2.9097e+02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8.6733e+02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1.6192e+01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1.1010e+03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2.3627e+02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3.1309e+03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4.2332e+02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9.6994e+02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2.3702e+01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5.7464e+03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9.4343e+02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5.6830e+03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7.5550e+02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1.0045e+03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3.5052e+01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7.4145e+03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1.9314e+03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5.9390e+03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7.5858e+02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9.5359e+02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2.5098e+01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4.3300e+03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9.1057e+02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4.9734e+03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6.7088e+02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8.8483e+02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1.8272e+01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1.9150e+03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6.6339e+02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4.0183e+03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8.0703e+02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1.0186e+03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4.3815e+01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7.3624e+03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1.8780e+03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5.7775e+03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8.2872e+02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3.6289e+01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7.9337e+03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1.1975e+03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7.5793e+03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6.4637e+02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1.0650e+03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6.5873e+01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9.1006e+03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2.7948e+03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5.6895e+03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6.7634e+02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1.0810e+03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1.9483e+01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8.2994e+03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9.6310e+02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8.2152e+03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2.0426e+02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1.0706e+03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1.7746e+01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6.6408e+03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8.9623e+02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7.4520e+03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4.4436e+02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F10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1.1234e+03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1.4431e+01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1.5387e+04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1.0361e+04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4.7689e+03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1.1012e+04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1.1414e+03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2.1497e+01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4.7735e+03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4.0772e+03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1.3567e+03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2.2785e+01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1.5788e+03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1.4644e+02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1.0161e+08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7.0537e+07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1.7830e+06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1.3620e+06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1.5342e+03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2.4562e+02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3.9162e+07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2.5884e+07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1.7768e+05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9.6094e+04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1.2130e+03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3.9336e+01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3.1894e+04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1.6955e+04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7.3856e+03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6.3378e+03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1.7304e+03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5.7358e+02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1.0349e+08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3.2923e+08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9.5168e+06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2.9574e+07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5.5881e+03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5.8271e+03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2.9027e+08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4.5870e+08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7.8536e+07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2.6749e+08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1.6172e+03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1.4533e+02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6.5890e+07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5.3880e+07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2.9397e+05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1.8189e+05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1.2989e+03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6.2846e+01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2.0947e+06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1.7458e+06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1.1200e+05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6.2463e+04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3.4570e+03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5.8974e+02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2.1158e+09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4.4590e+08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6.7712e+08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2.3327e+08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2.8453e+03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5.8603e+02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1.8939e+09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5.0490e+08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6.1966e+08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3.0078e+08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1.4356e+03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1.4514e+01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1.5227e+03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1.8538e+01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2.0734e+03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1.7901e+02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1.4380e+03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1.1253e+01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1.5202e+03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9.0413e+00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2.2173e+03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2.5411e+02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1.4070e+05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9.8999e+04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1.7595e+04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6.5794e+03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2.8030e+03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2.4864e+02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9.5283e+05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1.1654e+06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7.7574e+04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4.5412e+04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3.6683e+03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5.2190e+02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7.3178e+03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4.9869e+03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9.0833e+03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9.2128e+03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2.9367e+03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3.4114e+02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2.5240e+05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4.7345e+05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1.3945e+06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6.1608e+06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2.3257e+03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2.4894e+02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8.4134e+05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2.6449e+06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5.6487e+04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5.6856e+04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3.1653e+03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3.2822e+02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7.1162e+05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5.2048e+05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8.8749e+04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7.1235e+04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3.3981e+03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4.7286e+02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8.2832e+03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5.0363e+03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4.0947e+04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2.2555e+04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3.2437e+03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3.5160e+02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3.3196e+05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1.5454e+05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1.1558e+07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8.4082e+06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3.8479e+03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2.7594e+02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2.4489e+05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1.0167e+05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1.3619e+07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1.7533e+07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3.8152e+03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2.2391e+02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F16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F17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F18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1.7928e+03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6.2596e+01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1.8419e+03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1.1983e+01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1.9165e+03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7.5082e+00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1.8750e+03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1.2044e+02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1.9098e+03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3.6670e+02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1.9184e+03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6.2785e+00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2.2687e+03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2.1356e+02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6.5171e+05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6.2652e+05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5.9869e+05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6.1635e+05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2.3607e+03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2.7412e+02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1.7783e+06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2.0429e+06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2.6496e+06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2.1781e+06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2.5390e+03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2.2363e+02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1.3278e+05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9.6228e+04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1.1269e+04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1.1997e+04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1.9430e+03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1.0644e+02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8.8193e+05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1.0067e+06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1.0326e+06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2.5068e+06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2.5699e+03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2.7939e+02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2.3358e+06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4.7821e+06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6.7997e+06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3.2679e+07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2.4717e+03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1.8028e+02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3.1564e+06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2.8627e+06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7.6912e+05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7.0991e+05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2.7560e+03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3.6576e+02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2.4188e+05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2.1124e+05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1.8488e+04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1.3323e+04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2.5137e+03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1.2708e+02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3.8268e+06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2.3629e+06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2.9098e+07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1.7349e+07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2.5487e+03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1.6827e+02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4.2102e+06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2.0960e+06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3.9773e+07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2.2896e+07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F19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F20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F21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2.1384e+03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7.3285e+01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2.3517e+03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1.2913e+01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2.4502e+03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5.7241e+02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2.1566e+03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9.6321e+01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2.3703e+03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3.6719e+01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2.7643e+03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9.6122e+02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2.4726e+03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1.2406e+02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3.0686e+01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3.9967e+03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2.1179e+03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2.7343e+03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1.9266e+02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2.5718e+03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7.0859e+01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6.7445e+03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1.9111e+03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2.6416e+03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1.9875e+02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2.4700e+03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3.1172e+01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5.7126e+03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2.1883e+03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2.4041e+03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1.6552e+02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2.3818e+03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2.2317e+01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4.2297e+03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1.5531e+03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2.7081e+03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2.6741e+02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2.5004e+03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4.8231e+01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6.2803e+03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1.4249e+03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2.6822e+03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2.1141e+02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2.5335e+03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4.5661e+01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6.3480e+03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3.2099e+03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3.0075e+03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3.1251e+02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2.6377e+03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7.6391e+01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7.2589e+03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5.2947e+02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2.7153e+03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9.7297e+01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2.5832e+03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2.1761e+01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4.5473e+03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3.0478e+02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2.6429e+03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1.1320e+02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2.4535e+03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9.4295e+01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4.1037e+03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3.0836e+02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F22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F23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F24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2.6984e+03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1.1474e+01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2.8796e+03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1.4008e+01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2.8869e+03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1.4095e+00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2.7303e+03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2.1552e+01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2.9460e+03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3.7317e+01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2.8877e+03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3.2476e+00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2.8739e+03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2.9468e+01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3.0120e+03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3.4209e+01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3.0188e+03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4.5096e+01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3.0297e+03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1.0632e+02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3.1957e+03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8.9707e+01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2.9436e+03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2.9007e+01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3.2673e+03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1.3505e+02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3.3337e+03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9.7681e+01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2.8804e+03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6.2875e+00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2.7424e+03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3.0441e+01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2.9175e+03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4.3751e+01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4.6027e+01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2.8423e+03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4.2789e+01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2.9844e+03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3.0088e+01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3.3420e+03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4.9190e+02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2.9592e+03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7.3889e+01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3.1266e+03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9.7854e+01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3.0156e+03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3.2878e+01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3.3371e+03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1.4406e+02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3.3922e+03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1.4228e+02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2.8926e+03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1.8229e+01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3.0136e+03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2.8481e+01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3.1758e+03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2.7241e+01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3.4525e+03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1.0613e+02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3.0232e+03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3.4027e+01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3.1839e+03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3.5995e+01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3.3774e+03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1.0471e+02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F25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F26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F27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4.1392e+03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3.6619e+02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3.2063e+03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9.0145e+00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3.1532e+03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6.2431e+01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3.7798e+03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8.8835e+02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3.2160e+03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1.6267e+01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3.1363e+03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5.7874e+01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5.1255e+03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6.7882e+02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3.2566e+03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2.7660e+01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3.4328e+03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4.8386e+01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7.5981e+03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1.1118e+03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3.3527e+03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7.8931e+01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3.3067e+03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3.4441e+01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6.4046e+03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2.4402e+03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3.3329e+03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4.0727e+02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3.1533e+03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6.4712e+01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4.5800e+03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4.0151e+02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3.2526e+03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2.1645e+01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3.4352e+03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8.4277e+01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5.9622e+03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6.6153e+02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3.2525e+03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1.9193e+01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4.5068e+03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1.0359e+03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6.5585e+03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1.3308e+03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3.3414e+03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5.7246e+01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3.4029e+03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4.9872e+01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9.3615e+03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2.6946e+03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3.4369e+03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1.6322e+02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3.1481e+03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6.9297e+01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7.4997e+03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3.7987e+02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3.4577e+03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5.5728e+01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4.2991e+03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2.1804e+02</w:t>
            </w:r>
          </w:p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6.9042e+03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7.6990e+02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3.4542e+03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5.7582e+01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4.1613e+03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2.0316e+02</w:t>
            </w:r>
          </w:p>
        </w:tc>
      </w:tr>
      <w:tr>
        <w:trPr>
          <w:trHeight w:hRule="exact" w:val="289"/>
        </w:trPr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F28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F29</w:t>
            </w:r>
          </w:p>
        </w:tc>
        <w:tc>
          <w:tcPr>
            <w:tcW w:type="dxa" w:w="131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Avg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Std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3.4344e+03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9.0816e+01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5.1389e+03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2.0133e+02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3.4850e+03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1.4586e+02</w:t>
            </w:r>
          </w:p>
        </w:tc>
        <w:tc>
          <w:tcPr>
            <w:tcW w:type="dxa" w:w="283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5.1761e+03</w:t>
            </w:r>
          </w:p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2.1975e+02</w:t>
            </w:r>
          </w:p>
        </w:tc>
        <w:tc>
          <w:tcPr>
            <w:tcW w:type="dxa" w:w="283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4.0202e+03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2.3602e+02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5.2587e+06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3.3127e+06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4.8642e+03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3.7350e+02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1.2483e+07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8.9147e+06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4.0133e+03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3.2025e+02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5.4839e+03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2.6071e+03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3.7443e+03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1.5855e+02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5.5806e+06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7.5234e+06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4.1168e+03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2.6364e+02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1.3054e+06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2.0667e+06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4.8390e+03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3.8061e+02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5.6070e+06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3.3086e+06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4.9987e+03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5.2023e+02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2.0987e+05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1.4512e+05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5.0592e+03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1.9107e+02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1.0479e+08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3.8021e+07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4.8670e+03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2.6220e+02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1.2160e+08</w:t>
            </w:r>
          </w:p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3.7095e+07</w:t>
            </w:r>
          </w:p>
        </w:tc>
        <w:tc>
          <w:tcPr>
            <w:tcW w:type="dxa" w:w="283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31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hRule="exact" w:val="289"/>
        </w:trPr>
        <w:tc>
          <w:tcPr>
            <w:tcW w:type="dxa" w:w="1179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79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Overall Rank</w:t>
            </w:r>
          </w:p>
        </w:tc>
        <w:tc>
          <w:tcPr>
            <w:tcW w:type="dxa" w:w="1366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top w:sz="5" w:val="single" w:color="#000000" w:space="0"/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RANK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+/=-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b/>
                <w:sz w:val="20"/>
              </w:rPr>
              <w:t>AVG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CC_WFO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~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1.3793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WFO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14/11/4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1.8621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SMA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5.3793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WOA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7.7931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PSO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24/4/1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4.3793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GWO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4.8966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MFO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7.4138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BMWOA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7.4828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RCBA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27/2/0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7.2759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SCADE</w:t>
            </w:r>
          </w:p>
        </w:tc>
        <w:tc>
          <w:tcPr>
            <w:tcW w:type="dxa" w:w="1179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1366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9.4828</w:t>
            </w:r>
          </w:p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  <w:tr>
        <w:trPr>
          <w:trHeight w:hRule="exact" w:val="289"/>
        </w:trPr>
        <w:tc>
          <w:tcPr>
            <w:tcW w:type="dxa" w:w="1179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OBSCA</w:t>
            </w:r>
          </w:p>
        </w:tc>
        <w:tc>
          <w:tcPr>
            <w:tcW w:type="dxa" w:w="1179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1366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29/0/0</w:t>
            </w:r>
          </w:p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rPr>
                <w:rFonts w:ascii="Times New Roman" w:hAnsi="Times New Roman"/>
                <w:sz w:val="20"/>
              </w:rPr>
              <w:t>8.6552</w:t>
            </w:r>
          </w:p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81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  <w:tc>
          <w:tcPr>
            <w:tcW w:type="dxa" w:w="1185"/>
            <w:tcBorders>
              <w:bottom w:sz="5" w:val="single" w:color="#000000"/>
            </w:tcBorders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